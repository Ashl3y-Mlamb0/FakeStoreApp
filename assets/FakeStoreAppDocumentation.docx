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Fake Store App – Milestone 1 Submission</w:t>
      </w:r>
    </w:p>
    <w:p>
      <w:pPr>
        <w:pStyle w:val="Heading1"/>
      </w:pPr>
      <w:r>
        <w:t>1. GitHub Repository URL</w:t>
      </w:r>
    </w:p>
    <w:p>
      <w:r>
        <w:t>Please include the URL of your GitHub repository below:</w:t>
      </w:r>
    </w:p>
    <w:p>
      <w:pPr>
        <w:pStyle w:val="IntenseQuote"/>
      </w:pPr>
      <w:r>
        <w:t>https://github.com/your-username/FakeStoreApp</w:t>
      </w:r>
    </w:p>
    <w:p>
      <w:pPr>
        <w:pStyle w:val="Heading1"/>
      </w:pPr>
      <w:r>
        <w:t>2. GitHub Commit History (Milestone 1)</w:t>
      </w:r>
    </w:p>
    <w:p>
      <w:r>
        <w:t>Include a screenshot highlighting the commit history with the tag or message labeled 'Milestone 1'.</w:t>
      </w:r>
    </w:p>
    <w:p>
      <w:r>
        <w:t>Example:</w:t>
      </w:r>
    </w:p>
    <w:p>
      <w:r>
        <w:t>[Insert Screenshot Here]</w:t>
      </w:r>
    </w:p>
    <w:p>
      <w:pPr>
        <w:pStyle w:val="Heading1"/>
      </w:pPr>
      <w:r>
        <w:t>3. Functional Screenshots</w:t>
      </w:r>
    </w:p>
    <w:p>
      <w:r>
        <w:t>Include clear screenshots of the following screens implemented in Milestone 1:</w:t>
      </w:r>
    </w:p>
    <w:p>
      <w:r>
        <w:t>- Category Screen</w:t>
      </w:r>
    </w:p>
    <w:p>
      <w:r>
        <w:t>- Product List Screen</w:t>
      </w:r>
    </w:p>
    <w:p>
      <w:r>
        <w:t>- Product Detail Screen</w:t>
      </w:r>
    </w:p>
    <w:p>
      <w:r>
        <w:t>Example:</w:t>
      </w:r>
    </w:p>
    <w:p>
      <w:r>
        <w:t>[Insert Screenshots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